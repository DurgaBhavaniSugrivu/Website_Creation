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1: Discovery &amp; Requirements Gathering</w:t>
      </w:r>
    </w:p>
    <w:p>
      <w:r>
        <w:t>Prepared by: Sugrivu Durga Bhavani</w:t>
      </w:r>
    </w:p>
    <w:p>
      <w:pPr>
        <w:pStyle w:val="Heading1"/>
      </w:pPr>
      <w:r>
        <w:t>Problem Statement</w:t>
      </w:r>
    </w:p>
    <w:p>
      <w:r>
        <w:t>Organizations seeking to build digital experiences with Salesforce Experience Cloud face the challenge of aligning business goals with technical implementation. Before developing a website or portal, it is crucial to gather clear requirements, identify stakeholders, and establish a foundation that ensures success. Without a structured discovery phase, projects often face scope creep, misaligned objectives, and integration challenges.</w:t>
      </w:r>
    </w:p>
    <w:p>
      <w:pPr>
        <w:pStyle w:val="Heading1"/>
      </w:pPr>
      <w:r>
        <w:t>Requirements Gathering</w:t>
      </w:r>
    </w:p>
    <w:p>
      <w:r>
        <w:t>This phase involves collecting comprehensive business and technical requirements to define the scope and direction of the project. Key steps include:</w:t>
      </w:r>
    </w:p>
    <w:p>
      <w:pPr>
        <w:pStyle w:val="ListBullet"/>
      </w:pPr>
      <w:r>
        <w:t>- Conduct stakeholder interviews to capture expectations and goals.</w:t>
      </w:r>
    </w:p>
    <w:p>
      <w:pPr>
        <w:pStyle w:val="ListBullet"/>
      </w:pPr>
      <w:r>
        <w:t>- Identify functional requirements such as login, registration, and data access.</w:t>
      </w:r>
    </w:p>
    <w:p>
      <w:pPr>
        <w:pStyle w:val="ListBullet"/>
      </w:pPr>
      <w:r>
        <w:t>- Define non-functional requirements like performance, security, and scalability.</w:t>
      </w:r>
    </w:p>
    <w:p>
      <w:pPr>
        <w:pStyle w:val="ListBullet"/>
      </w:pPr>
      <w:r>
        <w:t>- Document integration needs with Salesforce objects, APIs, and external systems.</w:t>
      </w:r>
    </w:p>
    <w:p>
      <w:pPr>
        <w:pStyle w:val="ListBullet"/>
      </w:pPr>
      <w:r>
        <w:t>- Gather content requirements including text, images, and CMS integrations.</w:t>
      </w:r>
    </w:p>
    <w:p>
      <w:pPr>
        <w:pStyle w:val="Heading1"/>
      </w:pPr>
      <w:r>
        <w:t>Objectives</w:t>
      </w:r>
    </w:p>
    <w:p>
      <w:r>
        <w:t>The objectives of Phase 1 include:</w:t>
      </w:r>
    </w:p>
    <w:p>
      <w:pPr>
        <w:pStyle w:val="ListBullet"/>
      </w:pPr>
      <w:r>
        <w:t>- Establishing clear alignment between business strategy and digital goals.</w:t>
      </w:r>
    </w:p>
    <w:p>
      <w:pPr>
        <w:pStyle w:val="ListBullet"/>
      </w:pPr>
      <w:r>
        <w:t>- Building a roadmap for Experience Cloud implementation.</w:t>
      </w:r>
    </w:p>
    <w:p>
      <w:pPr>
        <w:pStyle w:val="ListBullet"/>
      </w:pPr>
      <w:r>
        <w:t>- Reducing risks by validating assumptions early in the process.</w:t>
      </w:r>
    </w:p>
    <w:p>
      <w:pPr>
        <w:pStyle w:val="ListBullet"/>
      </w:pPr>
      <w:r>
        <w:t>- Ensuring user experience and technical feasibility are balanced.</w:t>
      </w:r>
    </w:p>
    <w:p>
      <w:pPr>
        <w:pStyle w:val="ListBullet"/>
      </w:pPr>
      <w:r>
        <w:t>- Defining measurable success criteria for the project.</w:t>
      </w:r>
    </w:p>
    <w:p>
      <w:pPr>
        <w:pStyle w:val="Heading1"/>
      </w:pPr>
      <w:r>
        <w:t>Stakeholder Analysis</w:t>
      </w:r>
    </w:p>
    <w:p>
      <w:r>
        <w:t>Identifying and analyzing stakeholders is a crucial part of Phase 1. Key groups include:</w:t>
      </w:r>
    </w:p>
    <w:p>
      <w:pPr>
        <w:pStyle w:val="ListBullet"/>
      </w:pPr>
      <w:r>
        <w:t>- Business Owners: Define strategic goals and KPIs.</w:t>
      </w:r>
    </w:p>
    <w:p>
      <w:pPr>
        <w:pStyle w:val="ListBullet"/>
      </w:pPr>
      <w:r>
        <w:t>- IT Teams: Ensure integration, security, and system architecture.</w:t>
      </w:r>
    </w:p>
    <w:p>
      <w:pPr>
        <w:pStyle w:val="ListBullet"/>
      </w:pPr>
      <w:r>
        <w:t>- End Users: Provide insights into usability, functionality, and design needs.</w:t>
      </w:r>
    </w:p>
    <w:p>
      <w:pPr>
        <w:pStyle w:val="ListBullet"/>
      </w:pPr>
      <w:r>
        <w:t>- Administrators: Manage data, permissions, and long-term governance.</w:t>
      </w:r>
    </w:p>
    <w:p>
      <w:pPr>
        <w:pStyle w:val="ListBullet"/>
      </w:pPr>
      <w:r>
        <w:t>- External Partners: Contribute requirements for collaboration and portal use.</w:t>
      </w:r>
    </w:p>
    <w:p>
      <w:pPr>
        <w:pStyle w:val="Heading1"/>
      </w:pPr>
      <w:r>
        <w:t>AppExchange Exploration</w:t>
      </w:r>
    </w:p>
    <w:p>
      <w:r>
        <w:t>The Salesforce AppExchange provides prebuilt solutions that can accelerate implementation. During Phase 1, the team should explore:</w:t>
      </w:r>
    </w:p>
    <w:p>
      <w:pPr>
        <w:pStyle w:val="ListBullet"/>
      </w:pPr>
      <w:r>
        <w:t>- Authentication and security packages for login/SSO.</w:t>
      </w:r>
    </w:p>
    <w:p>
      <w:pPr>
        <w:pStyle w:val="ListBullet"/>
      </w:pPr>
      <w:r>
        <w:t>- CMS connectors for integrating external content systems.</w:t>
      </w:r>
    </w:p>
    <w:p>
      <w:pPr>
        <w:pStyle w:val="ListBullet"/>
      </w:pPr>
      <w:r>
        <w:t>- Industry-specific components that save development time.</w:t>
      </w:r>
    </w:p>
    <w:p>
      <w:pPr>
        <w:pStyle w:val="ListBullet"/>
      </w:pPr>
      <w:r>
        <w:t>- Analytics and reporting tools for enhanced insights.</w:t>
      </w:r>
    </w:p>
    <w:p>
      <w:pPr>
        <w:pStyle w:val="ListBullet"/>
      </w:pPr>
      <w:r>
        <w:t>- Productivity tools to improve collaboration and user adoption.</w:t>
      </w:r>
    </w:p>
    <w:p>
      <w:pPr>
        <w:pStyle w:val="Heading1"/>
      </w:pPr>
      <w:r>
        <w:t>Industry Uses</w:t>
      </w:r>
    </w:p>
    <w:p>
      <w:r>
        <w:t>Salesforce Experience Cloud has wide applicability across industries:</w:t>
      </w:r>
    </w:p>
    <w:p>
      <w:pPr>
        <w:pStyle w:val="ListBullet"/>
      </w:pPr>
      <w:r>
        <w:t>- Healthcare: Patient portals with secure access to medical records.</w:t>
      </w:r>
    </w:p>
    <w:p>
      <w:pPr>
        <w:pStyle w:val="ListBullet"/>
      </w:pPr>
      <w:r>
        <w:t>- Education: Student and faculty portals for communication and learning.</w:t>
      </w:r>
    </w:p>
    <w:p>
      <w:pPr>
        <w:pStyle w:val="ListBullet"/>
      </w:pPr>
      <w:r>
        <w:t>- Finance: Client portals for secure document sharing and services.</w:t>
      </w:r>
    </w:p>
    <w:p>
      <w:pPr>
        <w:pStyle w:val="ListBullet"/>
      </w:pPr>
      <w:r>
        <w:t>- Retail: Customer engagement portals with personalized experiences.</w:t>
      </w:r>
    </w:p>
    <w:p>
      <w:pPr>
        <w:pStyle w:val="ListBullet"/>
      </w:pPr>
      <w:r>
        <w:t>- Manufacturing: Partner portals for distributors and resellers.</w:t>
      </w:r>
    </w:p>
    <w:p>
      <w:pPr>
        <w:pStyle w:val="Heading1"/>
      </w:pPr>
      <w:r>
        <w:t>Additional Considerations</w:t>
      </w:r>
    </w:p>
    <w:p>
      <w:pPr>
        <w:pStyle w:val="ListBullet"/>
      </w:pPr>
      <w:r>
        <w:t>- Risk assessment to identify potential project challenges early.</w:t>
      </w:r>
    </w:p>
    <w:p>
      <w:pPr>
        <w:pStyle w:val="ListBullet"/>
      </w:pPr>
      <w:r>
        <w:t>- Budget and resource planning for later phases.</w:t>
      </w:r>
    </w:p>
    <w:p>
      <w:pPr>
        <w:pStyle w:val="ListBullet"/>
      </w:pPr>
      <w:r>
        <w:t>- Timeline estimation with milestones for each project phase.</w:t>
      </w:r>
    </w:p>
    <w:p>
      <w:pPr>
        <w:pStyle w:val="ListBullet"/>
      </w:pPr>
      <w:r>
        <w:t>- Governance framework to manage ongoing changes and updates.</w:t>
      </w:r>
    </w:p>
    <w:p>
      <w:pPr>
        <w:pStyle w:val="ListBullet"/>
      </w:pPr>
      <w:r>
        <w:t>- Documentation standards to ensure knowledge transfer and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